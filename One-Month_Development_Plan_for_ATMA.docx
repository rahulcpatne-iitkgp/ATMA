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One-Month Development Plan for ATMA</w:t>
      </w:r>
    </w:p>
    <w:p>
      <w:pPr>
        <w:pStyle w:val="Heading2"/>
      </w:pPr>
      <w:r>
        <w:t>Week 1: Setup, Learning, &amp; Planning</w:t>
      </w:r>
    </w:p>
    <w:p>
      <w:pPr>
        <w:pStyle w:val="Heading3"/>
      </w:pPr>
      <w:r>
        <w:t>Day 1-2: Kick-off &amp; Environment Setup</w:t>
      </w:r>
    </w:p>
    <w:p>
      <w:r>
        <w:t>- Review the ATMA requirements document.</w:t>
      </w:r>
    </w:p>
    <w:p>
      <w:r>
        <w:t>- Confirm the tech stack:</w:t>
        <w:br/>
        <w:t xml:space="preserve">  - Backend: Django &amp; Django REST Framework</w:t>
        <w:br/>
        <w:t xml:space="preserve">  - Frontend: React (using Create React App)</w:t>
      </w:r>
    </w:p>
    <w:p>
      <w:r>
        <w:t>- Set up your development environment:</w:t>
        <w:br/>
        <w:t xml:space="preserve">  - Install Python, Node.js, Git, and IDEs for Django and React.</w:t>
        <w:br/>
        <w:t xml:space="preserve">  - Create a Git repository for version control.</w:t>
      </w:r>
    </w:p>
    <w:p>
      <w:pPr>
        <w:pStyle w:val="Heading3"/>
      </w:pPr>
      <w:r>
        <w:t>Day 3-4: Learn Django Basics</w:t>
      </w:r>
    </w:p>
    <w:p>
      <w:r>
        <w:t>- Follow an introductory Django tutorial to understand:</w:t>
        <w:br/>
        <w:t xml:space="preserve">  - Django project structure, URL routing, views, and templates.</w:t>
        <w:br/>
        <w:t xml:space="preserve">  - How Django handles models and migrations.</w:t>
      </w:r>
    </w:p>
    <w:p>
      <w:r>
        <w:t>- Create a basic “Hello World” Django app to get comfortable.</w:t>
      </w:r>
    </w:p>
    <w:p>
      <w:pPr>
        <w:pStyle w:val="Heading3"/>
      </w:pPr>
      <w:r>
        <w:t>Day 5: Introduction to Django REST Framework (DRF)</w:t>
      </w:r>
    </w:p>
    <w:p>
      <w:r>
        <w:t>- Learn the fundamentals of DRF:</w:t>
        <w:br/>
        <w:t xml:space="preserve">  - Creating API endpoints, serializers, and viewsets.</w:t>
      </w:r>
    </w:p>
    <w:p>
      <w:r>
        <w:t>- Build a simple API endpoint to return static JSON data.</w:t>
      </w:r>
    </w:p>
    <w:p>
      <w:pPr>
        <w:pStyle w:val="Heading3"/>
      </w:pPr>
      <w:r>
        <w:t>Day 6: Database &amp; ORM with Django</w:t>
      </w:r>
    </w:p>
    <w:p>
      <w:r>
        <w:t>- Explore Django’s ORM:</w:t>
        <w:br/>
        <w:t xml:space="preserve">  - Set up a local SQLite database.</w:t>
        <w:br/>
        <w:t xml:space="preserve">  - Create sample models and practice migrations.</w:t>
      </w:r>
    </w:p>
    <w:p>
      <w:r>
        <w:t>- Familiarize yourself with Django’s admin interface.</w:t>
      </w:r>
    </w:p>
    <w:p>
      <w:pPr>
        <w:pStyle w:val="Heading3"/>
      </w:pPr>
      <w:r>
        <w:t>Day 7: Finalize System Architecture &amp; Design Document</w:t>
      </w:r>
    </w:p>
    <w:p>
      <w:r>
        <w:t>- Sketch the overall architecture:</w:t>
        <w:br/>
        <w:t xml:space="preserve">  - Backend: Django models for teachers, classrooms, courses, and timetable entries; API endpoints for scheduling.</w:t>
        <w:br/>
        <w:t xml:space="preserve">  - Frontend: React component hierarchy and data flow for dashboards and forms.</w:t>
      </w:r>
    </w:p>
    <w:p>
      <w:r>
        <w:t>- Create/refine your design document with key models and API endpoints.</w:t>
      </w:r>
    </w:p>
    <w:p>
      <w:pPr>
        <w:pStyle w:val="Heading2"/>
      </w:pPr>
      <w:r>
        <w:t>Week 2: Backend Development &amp; Scheduling Module</w:t>
      </w:r>
    </w:p>
    <w:p>
      <w:pPr>
        <w:pStyle w:val="Heading3"/>
      </w:pPr>
      <w:r>
        <w:t>Day 8-9: Develop Data Models in Django</w:t>
      </w:r>
    </w:p>
    <w:p>
      <w:r>
        <w:t>- Define models for Teachers, Classrooms, Courses, and Timetable entries.</w:t>
      </w:r>
    </w:p>
    <w:p>
      <w:r>
        <w:t>- Set up relationships and constraints in your models.</w:t>
      </w:r>
    </w:p>
    <w:p>
      <w:r>
        <w:t>- Test basic CRUD operations via the Django admin and shell.</w:t>
      </w:r>
    </w:p>
    <w:p>
      <w:pPr>
        <w:pStyle w:val="Heading3"/>
      </w:pPr>
      <w:r>
        <w:t>Day 10-11: Implement the Scheduling Algorithm</w:t>
      </w:r>
    </w:p>
    <w:p>
      <w:r>
        <w:t>- Develop the core scheduling logic in Python:</w:t>
        <w:br/>
        <w:t xml:space="preserve">  - Ensure no conflicts (e.g., overlapping classes, teacher availability).</w:t>
        <w:br/>
        <w:t xml:space="preserve">  - Start with a basic version using dummy data.</w:t>
      </w:r>
    </w:p>
    <w:p>
      <w:r>
        <w:t>- Validate your logic with simple test cases.</w:t>
      </w:r>
    </w:p>
    <w:p>
      <w:pPr>
        <w:pStyle w:val="Heading3"/>
      </w:pPr>
      <w:r>
        <w:t>Day 12: Create REST API Endpoints with DRF</w:t>
      </w:r>
    </w:p>
    <w:p>
      <w:r>
        <w:t>- Build API endpoints to:</w:t>
        <w:br/>
        <w:t xml:space="preserve">  - Trigger timetable generation.</w:t>
        <w:br/>
        <w:t xml:space="preserve">  - Fetch schedules for different user roles.</w:t>
        <w:br/>
        <w:t xml:space="preserve">  - Handle manual adjustments.</w:t>
      </w:r>
    </w:p>
    <w:p>
      <w:r>
        <w:t>- Ensure responses are in JSON format for React to consume.</w:t>
      </w:r>
    </w:p>
    <w:p>
      <w:pPr>
        <w:pStyle w:val="Heading3"/>
      </w:pPr>
      <w:r>
        <w:t>Day 13: Write Unit Tests for Backend Functionality</w:t>
      </w:r>
    </w:p>
    <w:p>
      <w:r>
        <w:t>- Create tests for the scheduling algorithm and API endpoints.</w:t>
      </w:r>
    </w:p>
    <w:p>
      <w:r>
        <w:t>- Use these tests to refine your logic and ensure reliability.</w:t>
      </w:r>
    </w:p>
    <w:p>
      <w:pPr>
        <w:pStyle w:val="Heading3"/>
      </w:pPr>
      <w:r>
        <w:t>Day 14: Code Review &amp; Documentation Update</w:t>
      </w:r>
    </w:p>
    <w:p>
      <w:r>
        <w:t>- Review and refactor your Django code.</w:t>
      </w:r>
    </w:p>
    <w:p>
      <w:r>
        <w:t>- Update your design document with any changes or improvements.</w:t>
      </w:r>
    </w:p>
    <w:p>
      <w:pPr>
        <w:pStyle w:val="Heading2"/>
      </w:pPr>
      <w:r>
        <w:t>Week 3: Frontend Development with React &amp; Integration</w:t>
      </w:r>
    </w:p>
    <w:p>
      <w:pPr>
        <w:pStyle w:val="Heading3"/>
      </w:pPr>
      <w:r>
        <w:t>Day 15: Set Up React Environment &amp; Learn Basics</w:t>
      </w:r>
    </w:p>
    <w:p>
      <w:r>
        <w:t>- Create a new React app using Create React App.</w:t>
      </w:r>
    </w:p>
    <w:p>
      <w:r>
        <w:t>- Familiarize yourself with React fundamentals:</w:t>
        <w:br/>
        <w:t xml:space="preserve">  - Components, state, props, hooks.</w:t>
      </w:r>
    </w:p>
    <w:p>
      <w:r>
        <w:t>- Learn how to fetch data from your Django API (using Axios or Fetch API).</w:t>
      </w:r>
    </w:p>
    <w:p>
      <w:pPr>
        <w:pStyle w:val="Heading3"/>
      </w:pPr>
      <w:r>
        <w:t>Day 16-17: Design UI Wireframes &amp; Component Architecture</w:t>
      </w:r>
    </w:p>
    <w:p>
      <w:r>
        <w:t>- Sketch wireframes for key pages:</w:t>
        <w:br/>
        <w:t xml:space="preserve">  - Admin dashboard, timetable display, and manual adjustment forms.</w:t>
      </w:r>
    </w:p>
    <w:p>
      <w:r>
        <w:t>- Plan your React component hierarchy and state management strategy.</w:t>
      </w:r>
    </w:p>
    <w:p>
      <w:pPr>
        <w:pStyle w:val="Heading3"/>
      </w:pPr>
      <w:r>
        <w:t>Day 18-19: Develop Core React Components</w:t>
      </w:r>
    </w:p>
    <w:p>
      <w:r>
        <w:t>- Build key components (e.g., timetable display, forms for manual changes).</w:t>
      </w:r>
    </w:p>
    <w:p>
      <w:r>
        <w:t>- Set up routing with React Router to handle different views (admin, faculty, student).</w:t>
      </w:r>
    </w:p>
    <w:p>
      <w:pPr>
        <w:pStyle w:val="Heading3"/>
      </w:pPr>
      <w:r>
        <w:t>Day 20: Integrate React with Django API</w:t>
      </w:r>
    </w:p>
    <w:p>
      <w:r>
        <w:t>- Connect your React components to the Django REST API endpoints.</w:t>
      </w:r>
    </w:p>
    <w:p>
      <w:r>
        <w:t>- Ensure data flows correctly:</w:t>
        <w:br/>
        <w:t xml:space="preserve">  - Fetch timetable data and display it.</w:t>
        <w:br/>
        <w:t xml:space="preserve">  - Submit form data to update schedules.</w:t>
      </w:r>
    </w:p>
    <w:p>
      <w:pPr>
        <w:pStyle w:val="Heading3"/>
      </w:pPr>
      <w:r>
        <w:t>Day 21: UI Polishing &amp; State Management Refinement</w:t>
      </w:r>
    </w:p>
    <w:p>
      <w:r>
        <w:t>- Enhance the UI using styling libraries (Bootstrap or Material-UI).</w:t>
      </w:r>
    </w:p>
    <w:p>
      <w:r>
        <w:t>- Refine state management:</w:t>
        <w:br/>
        <w:t xml:space="preserve">  - Consider Context API or Redux if your state grows complex.</w:t>
      </w:r>
    </w:p>
    <w:p>
      <w:r>
        <w:t>- Test user interactions and refine as needed.</w:t>
      </w:r>
    </w:p>
    <w:p>
      <w:pPr>
        <w:pStyle w:val="Heading2"/>
      </w:pPr>
      <w:r>
        <w:t>Week 4: Testing, Debugging, Documentation &amp; Final Touches</w:t>
      </w:r>
    </w:p>
    <w:p>
      <w:pPr>
        <w:pStyle w:val="Heading3"/>
      </w:pPr>
      <w:r>
        <w:t>Day 22-23: Comprehensive Integration Testing</w:t>
      </w:r>
    </w:p>
    <w:p>
      <w:r>
        <w:t>- Perform end-to-end tests to ensure the frontend and backend work together.</w:t>
      </w:r>
    </w:p>
    <w:p>
      <w:r>
        <w:t>- Test key user flows for all roles (admin, faculty, student).</w:t>
      </w:r>
    </w:p>
    <w:p>
      <w:pPr>
        <w:pStyle w:val="Heading3"/>
      </w:pPr>
      <w:r>
        <w:t>Day 24: Debugging &amp; Optimization</w:t>
      </w:r>
    </w:p>
    <w:p>
      <w:r>
        <w:t>- Debug issues found during testing.</w:t>
      </w:r>
    </w:p>
    <w:p>
      <w:r>
        <w:t>- Optimize the scheduling algorithm and address any performance bottlenecks.</w:t>
      </w:r>
    </w:p>
    <w:p>
      <w:r>
        <w:t>- Polish both backend and frontend code.</w:t>
      </w:r>
    </w:p>
    <w:p>
      <w:pPr>
        <w:pStyle w:val="Heading3"/>
      </w:pPr>
      <w:r>
        <w:t>Day 25: Documentation</w:t>
      </w:r>
    </w:p>
    <w:p>
      <w:r>
        <w:t>- Write user guides for the system (how to use ATMA).</w:t>
      </w:r>
    </w:p>
    <w:p>
      <w:r>
        <w:t>- Document developer notes:</w:t>
        <w:br/>
        <w:t xml:space="preserve">  - Setup instructions, API endpoints, and architecture overview.</w:t>
      </w:r>
    </w:p>
    <w:p>
      <w:r>
        <w:t>- Ensure your code is well-commented.</w:t>
      </w:r>
    </w:p>
    <w:p>
      <w:pPr>
        <w:pStyle w:val="Heading3"/>
      </w:pPr>
      <w:r>
        <w:t>Day 26: Deployment Preparation</w:t>
      </w:r>
    </w:p>
    <w:p>
      <w:r>
        <w:t>- Outline your deployment strategy:</w:t>
        <w:br/>
        <w:t xml:space="preserve">  - Use a platform like Heroku, AWS, or DigitalOcean for Django.</w:t>
        <w:br/>
        <w:t xml:space="preserve">  - Build your React app (create a production build) and configure Django to serve static files.</w:t>
      </w:r>
    </w:p>
    <w:p>
      <w:r>
        <w:t>- Test deployment in a staging environment.</w:t>
      </w:r>
    </w:p>
    <w:p>
      <w:pPr>
        <w:pStyle w:val="Heading3"/>
      </w:pPr>
      <w:r>
        <w:t>Day 27-28: Buffer Time &amp; Mentor Feedback</w:t>
      </w:r>
    </w:p>
    <w:p>
      <w:r>
        <w:t>- Reserve these days for unexpected issues or to incorporate mentor feedback.</w:t>
      </w:r>
    </w:p>
    <w:p>
      <w:r>
        <w:t>- Iterate on features and fix any last-minute bugs.</w:t>
      </w:r>
    </w:p>
    <w:p>
      <w:pPr>
        <w:pStyle w:val="Heading3"/>
      </w:pPr>
      <w:r>
        <w:t>Day 29: Final Testing &amp; Polish</w:t>
      </w:r>
    </w:p>
    <w:p>
      <w:r>
        <w:t>- Conduct a final round of testing:</w:t>
        <w:br/>
        <w:t xml:space="preserve">  - Check UI responsiveness, API integration, and overall performance.</w:t>
      </w:r>
    </w:p>
    <w:p>
      <w:r>
        <w:t>- Finalize any documentation and ensure a smooth user experience.</w:t>
      </w:r>
    </w:p>
    <w:p>
      <w:pPr>
        <w:pStyle w:val="Heading3"/>
      </w:pPr>
      <w:r>
        <w:t>Day 30: Wrap-Up &amp; Submission Preparation</w:t>
      </w:r>
    </w:p>
    <w:p>
      <w:r>
        <w:t>- Commit all final changes and tag the release version.</w:t>
      </w:r>
    </w:p>
    <w:p>
      <w:r>
        <w:t>- Prepare any presentation/demo materials.</w:t>
      </w:r>
    </w:p>
    <w:p>
      <w:r>
        <w:t>- Reflect on the process and note improvements for future projects.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